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1BF16FA4" w:rsidR="001F4DF0" w:rsidRDefault="00437DEE" w:rsidP="00700458">
      <w:pPr>
        <w:pStyle w:val="Title"/>
        <w:jc w:val="center"/>
      </w:pPr>
      <w:r w:rsidRPr="00437DEE">
        <w:t>Research and Skill Development Program</w:t>
      </w:r>
      <w:r w:rsidR="008A2EA9">
        <w:t>me</w:t>
      </w:r>
      <w:r>
        <w:t xml:space="preserve"> (RSDP) </w:t>
      </w:r>
      <w:r w:rsidR="0002018B">
        <w:t>on “AI in Cyber Security and Forensic Science”</w:t>
      </w:r>
    </w:p>
    <w:p w14:paraId="094B77FC" w14:textId="108CBDCB" w:rsidR="000A1A3B" w:rsidRPr="000A1A3B" w:rsidRDefault="000A1A3B" w:rsidP="000A1A3B">
      <w:pPr>
        <w:rPr>
          <w:b/>
          <w:bCs/>
        </w:rPr>
      </w:pPr>
      <w:r w:rsidRPr="000A1A3B">
        <w:rPr>
          <w:b/>
          <w:bCs/>
        </w:rPr>
        <w:t xml:space="preserve">Date – </w:t>
      </w:r>
      <w:r w:rsidR="0072312A">
        <w:rPr>
          <w:b/>
          <w:bCs/>
        </w:rPr>
        <w:t>15</w:t>
      </w:r>
      <w:r w:rsidRPr="000A1A3B">
        <w:rPr>
          <w:b/>
          <w:bCs/>
        </w:rPr>
        <w:t>-1</w:t>
      </w:r>
      <w:r w:rsidR="0072312A">
        <w:rPr>
          <w:b/>
          <w:bCs/>
        </w:rPr>
        <w:t>7</w:t>
      </w:r>
      <w:r w:rsidRPr="000A1A3B">
        <w:rPr>
          <w:b/>
          <w:bCs/>
        </w:rPr>
        <w:t>, September, 2025</w:t>
      </w:r>
    </w:p>
    <w:p w14:paraId="0280FC36" w14:textId="77777777" w:rsidR="001F4DF0" w:rsidRDefault="0002018B">
      <w:r w:rsidRPr="008B70B7">
        <w:rPr>
          <w:b/>
          <w:bCs/>
        </w:rPr>
        <w:t>Duration</w:t>
      </w:r>
      <w:r>
        <w:t>: 3 Days</w:t>
      </w:r>
    </w:p>
    <w:p w14:paraId="29584A5B" w14:textId="491A195B" w:rsidR="001F4DF0" w:rsidRDefault="0002018B">
      <w:r w:rsidRPr="008B70B7">
        <w:rPr>
          <w:b/>
          <w:bCs/>
        </w:rPr>
        <w:t>Audience</w:t>
      </w:r>
      <w:r>
        <w:t xml:space="preserve">: </w:t>
      </w:r>
      <w:r w:rsidR="00FA37F3">
        <w:t xml:space="preserve">Academicians, Govt. Professionals, </w:t>
      </w:r>
      <w:r>
        <w:t>Industry Professionals</w:t>
      </w:r>
      <w:r w:rsidR="00FA37F3">
        <w:t xml:space="preserve"> and Research Scholars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77921A1A" w:rsidR="00587735" w:rsidRDefault="007D41F5" w:rsidP="007D41F5">
      <w:pPr>
        <w:pStyle w:val="Heading1"/>
      </w:pPr>
      <w:r>
        <w:t>About Program</w:t>
      </w:r>
      <w:r w:rsidR="004F719B">
        <w:t>me</w:t>
      </w:r>
    </w:p>
    <w:p w14:paraId="0F4C291F" w14:textId="35EC4E1E" w:rsidR="007D41F5" w:rsidRDefault="007D41F5">
      <w:r w:rsidRPr="007D41F5">
        <w:t>Three-Day</w:t>
      </w:r>
      <w:r w:rsidR="004F719B">
        <w:t>s</w:t>
      </w:r>
      <w:r w:rsidRPr="007D41F5">
        <w:t xml:space="preserve"> Research and Skill Development Program</w:t>
      </w:r>
      <w:r w:rsidR="004F719B">
        <w:t>me</w:t>
      </w:r>
      <w:r w:rsidRPr="007D41F5">
        <w:t xml:space="preserve"> (RSDP) on "AI in Cyber Security and Forensic Science" aims to equip faculty members, researchers, and professionals with knowledge and insights into the transformative role of Artificial Intelligence (AI) in cyber security and forensic science.</w:t>
      </w:r>
    </w:p>
    <w:p w14:paraId="75526674" w14:textId="64006819" w:rsidR="007D41F5" w:rsidRDefault="007D41F5" w:rsidP="0002018B">
      <w:pPr>
        <w:pStyle w:val="Heading1"/>
      </w:pPr>
      <w:r>
        <w:t xml:space="preserve">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35D3EB61" w:rsidR="0002018B" w:rsidRPr="0002018B" w:rsidRDefault="0002018B" w:rsidP="0002018B">
      <w:pPr>
        <w:numPr>
          <w:ilvl w:val="0"/>
          <w:numId w:val="12"/>
        </w:numPr>
      </w:pPr>
      <w:r w:rsidRPr="0002018B">
        <w:t xml:space="preserve">Lab Visits in NFSU Goa </w:t>
      </w:r>
      <w:r w:rsidR="00284FE6">
        <w:t xml:space="preserve">campus </w:t>
      </w:r>
      <w:r w:rsidRPr="0002018B">
        <w:t xml:space="preserve">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4F326C81" w:rsidR="001F4DF0" w:rsidRDefault="0002018B">
      <w:pPr>
        <w:pStyle w:val="Heading1"/>
      </w:pPr>
      <w:r>
        <w:t>Day 1: Foundations of AI in Cybersecurity and Forensic</w:t>
      </w:r>
      <w:r w:rsidR="000E3ECC">
        <w:t xml:space="preserve">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Pr="007C0D7A" w:rsidRDefault="0002018B" w:rsidP="00D436C9">
            <w:pPr>
              <w:jc w:val="center"/>
              <w:rPr>
                <w:b/>
                <w:bCs/>
              </w:rPr>
            </w:pPr>
            <w:r w:rsidRPr="007C0D7A">
              <w:rPr>
                <w:b/>
                <w:bCs/>
              </w:rPr>
              <w:t>Time</w:t>
            </w:r>
          </w:p>
        </w:tc>
        <w:tc>
          <w:tcPr>
            <w:tcW w:w="2877" w:type="dxa"/>
          </w:tcPr>
          <w:p w14:paraId="12C9B5B1" w14:textId="77777777" w:rsidR="001F4DF0" w:rsidRPr="007C0D7A" w:rsidRDefault="0002018B" w:rsidP="00D436C9">
            <w:pPr>
              <w:jc w:val="center"/>
              <w:rPr>
                <w:b/>
                <w:bCs/>
              </w:rPr>
            </w:pPr>
            <w:r w:rsidRPr="007C0D7A">
              <w:rPr>
                <w:b/>
                <w:bCs/>
              </w:rPr>
              <w:t>Session Title</w:t>
            </w:r>
          </w:p>
        </w:tc>
        <w:tc>
          <w:tcPr>
            <w:tcW w:w="2877" w:type="dxa"/>
          </w:tcPr>
          <w:p w14:paraId="5F4C0198" w14:textId="77777777" w:rsidR="001F4DF0" w:rsidRPr="007C0D7A" w:rsidRDefault="0002018B" w:rsidP="00D436C9">
            <w:pPr>
              <w:jc w:val="center"/>
              <w:rPr>
                <w:b/>
                <w:bCs/>
              </w:rPr>
            </w:pPr>
            <w:r w:rsidRPr="007C0D7A">
              <w:rPr>
                <w:b/>
                <w:bCs/>
              </w:rPr>
              <w:t>Speaker/Expert</w:t>
            </w:r>
          </w:p>
        </w:tc>
      </w:tr>
      <w:tr w:rsidR="001F4DF0" w:rsidRPr="008D59AA" w14:paraId="1CEB8405" w14:textId="77777777" w:rsidTr="004340B3">
        <w:tc>
          <w:tcPr>
            <w:tcW w:w="2876" w:type="dxa"/>
          </w:tcPr>
          <w:p w14:paraId="7122022B" w14:textId="3A555DAC" w:rsidR="001F4DF0" w:rsidRDefault="0002018B">
            <w:r>
              <w:t>10:</w:t>
            </w:r>
            <w:r w:rsidR="000E3ECC">
              <w:t>3</w:t>
            </w:r>
            <w:r w:rsidR="00470C1F">
              <w:t>0</w:t>
            </w:r>
            <w:r>
              <w:t xml:space="preserve"> AM – 11:30 AM</w:t>
            </w:r>
          </w:p>
        </w:tc>
        <w:tc>
          <w:tcPr>
            <w:tcW w:w="2877" w:type="dxa"/>
          </w:tcPr>
          <w:p w14:paraId="40BA1BF1" w14:textId="228BFFE6" w:rsidR="001F4DF0" w:rsidRDefault="0002018B">
            <w:r>
              <w:t>Inauguration &amp; Keynote: The Role of AI in Cybersecurity and Forensic</w:t>
            </w:r>
            <w:r w:rsidR="00B9068F">
              <w:t xml:space="preserve"> Science</w:t>
            </w:r>
          </w:p>
        </w:tc>
        <w:tc>
          <w:tcPr>
            <w:tcW w:w="2877" w:type="dxa"/>
          </w:tcPr>
          <w:p w14:paraId="3ECEC1BF" w14:textId="77F77130" w:rsidR="001F4DF0" w:rsidRPr="008D59AA" w:rsidRDefault="008D59AA">
            <w:r w:rsidRPr="008D59AA">
              <w:t xml:space="preserve">Dr. J. M. Vyas, </w:t>
            </w:r>
            <w:r w:rsidR="00C269E2" w:rsidRPr="00C269E2">
              <w:t>Hon’ble</w:t>
            </w:r>
            <w:r w:rsidR="00C269E2">
              <w:t xml:space="preserve"> </w:t>
            </w:r>
            <w:r>
              <w:t>Vice</w:t>
            </w:r>
            <w:r w:rsidR="00C269E2">
              <w:t xml:space="preserve"> C</w:t>
            </w:r>
            <w:r>
              <w:t xml:space="preserve">hancellor NFSU </w:t>
            </w:r>
          </w:p>
        </w:tc>
      </w:tr>
      <w:tr w:rsidR="00401F7E" w:rsidRPr="008D59AA" w14:paraId="11109E20" w14:textId="77777777" w:rsidTr="00605991">
        <w:tc>
          <w:tcPr>
            <w:tcW w:w="2876" w:type="dxa"/>
          </w:tcPr>
          <w:p w14:paraId="5ED07018" w14:textId="5D6D8F08" w:rsidR="00401F7E" w:rsidRDefault="00401F7E" w:rsidP="00401F7E">
            <w:r>
              <w:t>11:30 AM- 12:00 PM</w:t>
            </w:r>
          </w:p>
        </w:tc>
        <w:tc>
          <w:tcPr>
            <w:tcW w:w="5754" w:type="dxa"/>
            <w:gridSpan w:val="2"/>
          </w:tcPr>
          <w:p w14:paraId="46D268F0" w14:textId="75A3BD09" w:rsidR="00401F7E" w:rsidRPr="008D59AA" w:rsidRDefault="00401F7E" w:rsidP="00401F7E">
            <w:pPr>
              <w:jc w:val="center"/>
            </w:pPr>
            <w:r>
              <w:t>Tea Break</w:t>
            </w:r>
          </w:p>
        </w:tc>
      </w:tr>
      <w:tr w:rsidR="00B9068F" w14:paraId="30D74952" w14:textId="77777777" w:rsidTr="004340B3">
        <w:tc>
          <w:tcPr>
            <w:tcW w:w="2876" w:type="dxa"/>
          </w:tcPr>
          <w:p w14:paraId="6CE963CE" w14:textId="273AFD5C" w:rsidR="00B9068F" w:rsidRDefault="00B9068F" w:rsidP="00B9068F">
            <w:r>
              <w:t>12:00 PM– 1:30 PM</w:t>
            </w:r>
          </w:p>
        </w:tc>
        <w:tc>
          <w:tcPr>
            <w:tcW w:w="2877" w:type="dxa"/>
          </w:tcPr>
          <w:p w14:paraId="50A6C661" w14:textId="28CD3F80" w:rsidR="00B9068F" w:rsidRDefault="00B9068F" w:rsidP="00B9068F">
            <w:r>
              <w:t xml:space="preserve">Session 1: </w:t>
            </w:r>
            <w:r w:rsidRPr="00E464B3">
              <w:t xml:space="preserve">Introduction to AI </w:t>
            </w:r>
            <w:r w:rsidR="000D566F">
              <w:t xml:space="preserve">in </w:t>
            </w:r>
            <w:r w:rsidRPr="00E464B3">
              <w:t>Cyber Security and Forensic</w:t>
            </w:r>
            <w:r w:rsidR="000D566F">
              <w:t xml:space="preserve"> Science</w:t>
            </w:r>
          </w:p>
        </w:tc>
        <w:tc>
          <w:tcPr>
            <w:tcW w:w="2877" w:type="dxa"/>
          </w:tcPr>
          <w:p w14:paraId="29154A7C" w14:textId="6C05BE2C" w:rsidR="00B9068F" w:rsidRPr="00771EC7" w:rsidRDefault="00B9068F" w:rsidP="00B9068F">
            <w:r w:rsidRPr="00771EC7">
              <w:t xml:space="preserve">Dr. </w:t>
            </w:r>
            <w:r>
              <w:t>Ranjit Kolkar</w:t>
            </w:r>
            <w:r w:rsidR="000D566F">
              <w:t>, Assistant Professor</w:t>
            </w:r>
          </w:p>
        </w:tc>
      </w:tr>
      <w:tr w:rsidR="00401F7E" w14:paraId="0FAEDB64" w14:textId="77777777" w:rsidTr="004043AC">
        <w:tc>
          <w:tcPr>
            <w:tcW w:w="2876" w:type="dxa"/>
          </w:tcPr>
          <w:p w14:paraId="1234802C" w14:textId="2584C2ED" w:rsidR="00401F7E" w:rsidRDefault="00401F7E" w:rsidP="00401F7E">
            <w:r>
              <w:t>01:30 PM- 02:30 PM</w:t>
            </w:r>
          </w:p>
        </w:tc>
        <w:tc>
          <w:tcPr>
            <w:tcW w:w="5754" w:type="dxa"/>
            <w:gridSpan w:val="2"/>
          </w:tcPr>
          <w:p w14:paraId="5C825976" w14:textId="5FD04651" w:rsidR="00401F7E" w:rsidRDefault="00401F7E" w:rsidP="00401F7E">
            <w:pPr>
              <w:jc w:val="center"/>
            </w:pPr>
            <w:r>
              <w:t>Lunch Break</w:t>
            </w:r>
          </w:p>
        </w:tc>
      </w:tr>
      <w:tr w:rsidR="00B9068F" w14:paraId="79753C46" w14:textId="77777777" w:rsidTr="004340B3">
        <w:tc>
          <w:tcPr>
            <w:tcW w:w="2876" w:type="dxa"/>
          </w:tcPr>
          <w:p w14:paraId="42233570" w14:textId="77777777" w:rsidR="00B9068F" w:rsidRDefault="00B9068F" w:rsidP="00B9068F">
            <w:r>
              <w:t>2:30 PM – 4:00 PM</w:t>
            </w:r>
          </w:p>
        </w:tc>
        <w:tc>
          <w:tcPr>
            <w:tcW w:w="2877" w:type="dxa"/>
          </w:tcPr>
          <w:p w14:paraId="5BC5E6AC" w14:textId="1F2340D1" w:rsidR="00B9068F" w:rsidRDefault="00B9068F" w:rsidP="00B9068F">
            <w:r>
              <w:t>Session 2: Introduction to AI</w:t>
            </w:r>
            <w:r w:rsidR="000D566F">
              <w:t>- Hands-on</w:t>
            </w:r>
          </w:p>
        </w:tc>
        <w:tc>
          <w:tcPr>
            <w:tcW w:w="2877" w:type="dxa"/>
          </w:tcPr>
          <w:p w14:paraId="522F3E48" w14:textId="7C19E291" w:rsidR="00B9068F" w:rsidRDefault="00B9068F" w:rsidP="00B9068F">
            <w:r>
              <w:t>Dr. 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401F7E">
        <w:tc>
          <w:tcPr>
            <w:tcW w:w="2876" w:type="dxa"/>
          </w:tcPr>
          <w:p w14:paraId="1E31B690" w14:textId="77777777" w:rsidR="001F4DF0" w:rsidRPr="007C0D7A" w:rsidRDefault="0002018B" w:rsidP="00D436C9">
            <w:pPr>
              <w:jc w:val="center"/>
              <w:rPr>
                <w:b/>
                <w:bCs/>
              </w:rPr>
            </w:pPr>
            <w:r w:rsidRPr="007C0D7A">
              <w:rPr>
                <w:b/>
                <w:bCs/>
              </w:rPr>
              <w:t>Time</w:t>
            </w:r>
          </w:p>
        </w:tc>
        <w:tc>
          <w:tcPr>
            <w:tcW w:w="2877" w:type="dxa"/>
          </w:tcPr>
          <w:p w14:paraId="743576CB" w14:textId="77777777" w:rsidR="001F4DF0" w:rsidRPr="007C0D7A" w:rsidRDefault="0002018B" w:rsidP="00D436C9">
            <w:pPr>
              <w:jc w:val="center"/>
              <w:rPr>
                <w:b/>
                <w:bCs/>
              </w:rPr>
            </w:pPr>
            <w:r w:rsidRPr="007C0D7A">
              <w:rPr>
                <w:b/>
                <w:bCs/>
              </w:rPr>
              <w:t>Session Title</w:t>
            </w:r>
          </w:p>
        </w:tc>
        <w:tc>
          <w:tcPr>
            <w:tcW w:w="2877" w:type="dxa"/>
          </w:tcPr>
          <w:p w14:paraId="421B4AB3" w14:textId="77777777" w:rsidR="001F4DF0" w:rsidRPr="007C0D7A" w:rsidRDefault="0002018B" w:rsidP="00D436C9">
            <w:pPr>
              <w:jc w:val="center"/>
              <w:rPr>
                <w:b/>
                <w:bCs/>
              </w:rPr>
            </w:pPr>
            <w:r w:rsidRPr="007C0D7A">
              <w:rPr>
                <w:b/>
                <w:bCs/>
              </w:rPr>
              <w:t>Speaker/Expert</w:t>
            </w:r>
          </w:p>
        </w:tc>
      </w:tr>
      <w:tr w:rsidR="00401F7E" w:rsidRPr="00771EC7" w14:paraId="6BB75367" w14:textId="77777777" w:rsidTr="00401F7E">
        <w:tc>
          <w:tcPr>
            <w:tcW w:w="2876" w:type="dxa"/>
          </w:tcPr>
          <w:p w14:paraId="1CEA0672" w14:textId="45BF7843" w:rsidR="00401F7E" w:rsidRDefault="00401F7E" w:rsidP="00401F7E">
            <w:r>
              <w:t>10:30 AM – 11:30 AM</w:t>
            </w:r>
          </w:p>
        </w:tc>
        <w:tc>
          <w:tcPr>
            <w:tcW w:w="2877" w:type="dxa"/>
          </w:tcPr>
          <w:p w14:paraId="59061143" w14:textId="5D757FA0" w:rsidR="00401F7E" w:rsidRDefault="00401F7E" w:rsidP="00401F7E">
            <w:r>
              <w:t xml:space="preserve">Session 3: </w:t>
            </w:r>
            <w:r w:rsidRPr="0012193F">
              <w:t>AI based Crime and Investigations</w:t>
            </w:r>
          </w:p>
        </w:tc>
        <w:tc>
          <w:tcPr>
            <w:tcW w:w="2877" w:type="dxa"/>
          </w:tcPr>
          <w:p w14:paraId="58D12CFA" w14:textId="44EEBC2B" w:rsidR="00401F7E" w:rsidRPr="00771EC7" w:rsidRDefault="00401F7E" w:rsidP="00401F7E">
            <w:r>
              <w:t>Prof</w:t>
            </w:r>
            <w:r w:rsidR="00897DD9">
              <w:t xml:space="preserve">. </w:t>
            </w:r>
            <w:r>
              <w:t>(Dr</w:t>
            </w:r>
            <w:r w:rsidR="00897DD9">
              <w:t>.</w:t>
            </w:r>
            <w:r>
              <w:t>) Naveen Kumar Chaudhary, Director NFSU Goa</w:t>
            </w:r>
          </w:p>
        </w:tc>
      </w:tr>
      <w:tr w:rsidR="00401F7E" w:rsidRPr="00771EC7" w14:paraId="3E577903" w14:textId="77777777" w:rsidTr="00AA6AC4">
        <w:tc>
          <w:tcPr>
            <w:tcW w:w="2876" w:type="dxa"/>
          </w:tcPr>
          <w:p w14:paraId="4FDEC519" w14:textId="30D1C46F" w:rsidR="00401F7E" w:rsidRDefault="00401F7E" w:rsidP="00401F7E">
            <w:r>
              <w:t>11:30 AM- 12:00 PM</w:t>
            </w:r>
          </w:p>
        </w:tc>
        <w:tc>
          <w:tcPr>
            <w:tcW w:w="5754" w:type="dxa"/>
            <w:gridSpan w:val="2"/>
          </w:tcPr>
          <w:p w14:paraId="0E1E600D" w14:textId="25F3CA21" w:rsidR="00401F7E" w:rsidRDefault="00401F7E" w:rsidP="00401F7E">
            <w:pPr>
              <w:jc w:val="center"/>
            </w:pPr>
            <w:r>
              <w:t>Tea Break</w:t>
            </w:r>
          </w:p>
        </w:tc>
      </w:tr>
      <w:tr w:rsidR="00401F7E" w14:paraId="67007AC0" w14:textId="77777777" w:rsidTr="00401F7E">
        <w:tc>
          <w:tcPr>
            <w:tcW w:w="2876" w:type="dxa"/>
          </w:tcPr>
          <w:p w14:paraId="7307756D" w14:textId="0259377C" w:rsidR="00401F7E" w:rsidRDefault="00973278" w:rsidP="00401F7E">
            <w:r>
              <w:t>12:00 PM– 1:30 PM</w:t>
            </w:r>
          </w:p>
        </w:tc>
        <w:tc>
          <w:tcPr>
            <w:tcW w:w="2877" w:type="dxa"/>
          </w:tcPr>
          <w:p w14:paraId="0030BCBB" w14:textId="2241B77A" w:rsidR="00401F7E" w:rsidRDefault="00401F7E" w:rsidP="00401F7E">
            <w:r>
              <w:t xml:space="preserve">Session 4: </w:t>
            </w:r>
            <w:r w:rsidRPr="00F412C2">
              <w:t>Applied Data Science in Cyber Security and Forensic Science</w:t>
            </w:r>
          </w:p>
        </w:tc>
        <w:tc>
          <w:tcPr>
            <w:tcW w:w="2877" w:type="dxa"/>
          </w:tcPr>
          <w:p w14:paraId="3F06AD01" w14:textId="2AA61E27" w:rsidR="00401F7E" w:rsidRDefault="00401F7E" w:rsidP="00401F7E">
            <w:r>
              <w:t>Dr. Jovi D’ Silv</w:t>
            </w:r>
            <w:r w:rsidR="00994035">
              <w:t>a,</w:t>
            </w:r>
          </w:p>
          <w:p w14:paraId="68C4F539" w14:textId="1B65325F" w:rsidR="00401F7E" w:rsidRDefault="00994035" w:rsidP="00401F7E">
            <w:r>
              <w:t>Assistant</w:t>
            </w:r>
            <w:r w:rsidR="00401F7E">
              <w:t xml:space="preserve"> Professor</w:t>
            </w:r>
          </w:p>
        </w:tc>
      </w:tr>
      <w:tr w:rsidR="00401F7E" w14:paraId="063F992D" w14:textId="77777777" w:rsidTr="0064792F">
        <w:tc>
          <w:tcPr>
            <w:tcW w:w="2876" w:type="dxa"/>
          </w:tcPr>
          <w:p w14:paraId="201B0B36" w14:textId="5127F6F4" w:rsidR="00401F7E" w:rsidRDefault="00401F7E" w:rsidP="00401F7E">
            <w:r>
              <w:t>01:30 PM- 02:30 PM</w:t>
            </w:r>
          </w:p>
        </w:tc>
        <w:tc>
          <w:tcPr>
            <w:tcW w:w="5754" w:type="dxa"/>
            <w:gridSpan w:val="2"/>
          </w:tcPr>
          <w:p w14:paraId="6E1712F8" w14:textId="4D2583AB" w:rsidR="00401F7E" w:rsidRDefault="00401F7E" w:rsidP="00401F7E">
            <w:pPr>
              <w:jc w:val="center"/>
            </w:pPr>
            <w:r>
              <w:t>Lunch Break</w:t>
            </w:r>
          </w:p>
        </w:tc>
      </w:tr>
      <w:tr w:rsidR="00401F7E" w14:paraId="450CC65A" w14:textId="77777777" w:rsidTr="00401F7E">
        <w:tc>
          <w:tcPr>
            <w:tcW w:w="2876" w:type="dxa"/>
          </w:tcPr>
          <w:p w14:paraId="18720752" w14:textId="77777777" w:rsidR="00401F7E" w:rsidRDefault="00401F7E" w:rsidP="00401F7E">
            <w:r>
              <w:t>2:30 PM – 4:00 PM</w:t>
            </w:r>
          </w:p>
        </w:tc>
        <w:tc>
          <w:tcPr>
            <w:tcW w:w="2877" w:type="dxa"/>
          </w:tcPr>
          <w:p w14:paraId="698F9A05" w14:textId="144A23BB" w:rsidR="00401F7E" w:rsidRDefault="00401F7E" w:rsidP="00401F7E">
            <w:r>
              <w:t xml:space="preserve">Session 5: </w:t>
            </w:r>
            <w:r w:rsidR="00973278">
              <w:t>Applications of AI tools in Cyber Crime Investigation and Deep Fake Detection</w:t>
            </w:r>
          </w:p>
        </w:tc>
        <w:tc>
          <w:tcPr>
            <w:tcW w:w="2877" w:type="dxa"/>
          </w:tcPr>
          <w:p w14:paraId="4514ABBA" w14:textId="56FF3DB7" w:rsidR="00401F7E" w:rsidRDefault="00401F7E" w:rsidP="00401F7E">
            <w:r>
              <w:t>Expert</w:t>
            </w:r>
          </w:p>
        </w:tc>
      </w:tr>
    </w:tbl>
    <w:p w14:paraId="162244FD" w14:textId="77777777" w:rsidR="001F4DF0" w:rsidRDefault="0002018B">
      <w:pPr>
        <w:pStyle w:val="Heading1"/>
      </w:pPr>
      <w:r>
        <w:lastRenderedPageBreak/>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994035">
        <w:tc>
          <w:tcPr>
            <w:tcW w:w="2876" w:type="dxa"/>
          </w:tcPr>
          <w:p w14:paraId="3BBD4CAA" w14:textId="77777777" w:rsidR="001F4DF0" w:rsidRPr="007C0D7A" w:rsidRDefault="0002018B" w:rsidP="00D436C9">
            <w:pPr>
              <w:jc w:val="center"/>
              <w:rPr>
                <w:b/>
                <w:bCs/>
              </w:rPr>
            </w:pPr>
            <w:r w:rsidRPr="007C0D7A">
              <w:rPr>
                <w:b/>
                <w:bCs/>
              </w:rPr>
              <w:t>Time</w:t>
            </w:r>
          </w:p>
        </w:tc>
        <w:tc>
          <w:tcPr>
            <w:tcW w:w="2877" w:type="dxa"/>
          </w:tcPr>
          <w:p w14:paraId="6832FCC8" w14:textId="77777777" w:rsidR="001F4DF0" w:rsidRPr="007C0D7A" w:rsidRDefault="0002018B" w:rsidP="00D436C9">
            <w:pPr>
              <w:jc w:val="center"/>
              <w:rPr>
                <w:b/>
                <w:bCs/>
              </w:rPr>
            </w:pPr>
            <w:r w:rsidRPr="007C0D7A">
              <w:rPr>
                <w:b/>
                <w:bCs/>
              </w:rPr>
              <w:t>Session Title</w:t>
            </w:r>
          </w:p>
        </w:tc>
        <w:tc>
          <w:tcPr>
            <w:tcW w:w="2877" w:type="dxa"/>
          </w:tcPr>
          <w:p w14:paraId="07187B7F" w14:textId="77777777" w:rsidR="001F4DF0" w:rsidRPr="007C0D7A" w:rsidRDefault="0002018B" w:rsidP="00D436C9">
            <w:pPr>
              <w:jc w:val="center"/>
              <w:rPr>
                <w:b/>
                <w:bCs/>
              </w:rPr>
            </w:pPr>
            <w:r w:rsidRPr="007C0D7A">
              <w:rPr>
                <w:b/>
                <w:bCs/>
              </w:rPr>
              <w:t>Speaker/Expert</w:t>
            </w:r>
          </w:p>
        </w:tc>
      </w:tr>
      <w:tr w:rsidR="001F4DF0" w14:paraId="4039D95F" w14:textId="77777777" w:rsidTr="00994035">
        <w:tc>
          <w:tcPr>
            <w:tcW w:w="2876" w:type="dxa"/>
          </w:tcPr>
          <w:p w14:paraId="15ED9547" w14:textId="5517D132" w:rsidR="001F4DF0" w:rsidRDefault="00994035">
            <w:r>
              <w:t>10:30 AM – 11:30 AM</w:t>
            </w:r>
          </w:p>
        </w:tc>
        <w:tc>
          <w:tcPr>
            <w:tcW w:w="2877" w:type="dxa"/>
          </w:tcPr>
          <w:p w14:paraId="56848A8D" w14:textId="71625C48" w:rsidR="001F4DF0" w:rsidRDefault="0002018B">
            <w:r>
              <w:t xml:space="preserve">Session </w:t>
            </w:r>
            <w:r w:rsidR="00F412C2">
              <w:t>6</w:t>
            </w:r>
            <w:r>
              <w:t>: Deep Learning for Cybercrime Investigation</w:t>
            </w:r>
            <w:r w:rsidR="00994035">
              <w:t>s</w:t>
            </w:r>
          </w:p>
        </w:tc>
        <w:tc>
          <w:tcPr>
            <w:tcW w:w="2877" w:type="dxa"/>
          </w:tcPr>
          <w:p w14:paraId="35C4212F" w14:textId="135650B1" w:rsidR="001F4DF0" w:rsidRDefault="00301A30">
            <w:r>
              <w:t>Dr. Ranjit Kolkar</w:t>
            </w:r>
            <w:r w:rsidR="00994035">
              <w:t>, Assistant Professor</w:t>
            </w:r>
          </w:p>
        </w:tc>
      </w:tr>
      <w:tr w:rsidR="00994035" w14:paraId="2836204E" w14:textId="77777777" w:rsidTr="000A4A50">
        <w:tc>
          <w:tcPr>
            <w:tcW w:w="2876" w:type="dxa"/>
          </w:tcPr>
          <w:p w14:paraId="6E85C53D" w14:textId="00C2DF41" w:rsidR="00994035" w:rsidRDefault="00994035" w:rsidP="00994035">
            <w:r>
              <w:t>11:30 AM- 12:00 PM</w:t>
            </w:r>
          </w:p>
        </w:tc>
        <w:tc>
          <w:tcPr>
            <w:tcW w:w="5754" w:type="dxa"/>
            <w:gridSpan w:val="2"/>
          </w:tcPr>
          <w:p w14:paraId="3F472A7F" w14:textId="1A649DBB" w:rsidR="00994035" w:rsidRDefault="00994035" w:rsidP="00994035">
            <w:pPr>
              <w:jc w:val="center"/>
            </w:pPr>
            <w:r>
              <w:t>Tea Break</w:t>
            </w:r>
          </w:p>
        </w:tc>
      </w:tr>
      <w:tr w:rsidR="00897DD9" w14:paraId="081AFCAD" w14:textId="77777777" w:rsidTr="00994035">
        <w:tc>
          <w:tcPr>
            <w:tcW w:w="2876" w:type="dxa"/>
          </w:tcPr>
          <w:p w14:paraId="0654EE6D" w14:textId="5317189C" w:rsidR="00897DD9" w:rsidRDefault="00897DD9" w:rsidP="00897DD9">
            <w:r>
              <w:t>12:00 PM– 1:30 PM</w:t>
            </w:r>
          </w:p>
        </w:tc>
        <w:tc>
          <w:tcPr>
            <w:tcW w:w="2877" w:type="dxa"/>
          </w:tcPr>
          <w:p w14:paraId="034B8812" w14:textId="38BC7561" w:rsidR="00897DD9" w:rsidRDefault="00897DD9" w:rsidP="00897DD9">
            <w:r>
              <w:t xml:space="preserve">Session 7: </w:t>
            </w:r>
            <w:r w:rsidRPr="002422A2">
              <w:t>Ethics in AI for Criminal Justice System</w:t>
            </w:r>
          </w:p>
        </w:tc>
        <w:tc>
          <w:tcPr>
            <w:tcW w:w="2877" w:type="dxa"/>
          </w:tcPr>
          <w:p w14:paraId="03AFBE0F" w14:textId="69F85F26" w:rsidR="00897DD9" w:rsidRDefault="00897DD9" w:rsidP="00897DD9">
            <w:r>
              <w:t>Prof. (Dr.) Naveen Kumar Chaudhary, Director NFSU Goa</w:t>
            </w:r>
          </w:p>
        </w:tc>
      </w:tr>
      <w:tr w:rsidR="00994035" w14:paraId="6BDA3AFD" w14:textId="77777777" w:rsidTr="00CA6623">
        <w:tc>
          <w:tcPr>
            <w:tcW w:w="2876" w:type="dxa"/>
          </w:tcPr>
          <w:p w14:paraId="379000B9" w14:textId="7A494F89" w:rsidR="00994035" w:rsidRDefault="00994035" w:rsidP="00994035">
            <w:r>
              <w:t>01:30 PM- 02:30 PM</w:t>
            </w:r>
          </w:p>
        </w:tc>
        <w:tc>
          <w:tcPr>
            <w:tcW w:w="5754" w:type="dxa"/>
            <w:gridSpan w:val="2"/>
          </w:tcPr>
          <w:p w14:paraId="6D803E12" w14:textId="122F1027" w:rsidR="00994035" w:rsidRDefault="00994035" w:rsidP="00994035">
            <w:pPr>
              <w:jc w:val="center"/>
            </w:pPr>
            <w:r>
              <w:t>Lunch Break</w:t>
            </w:r>
          </w:p>
        </w:tc>
      </w:tr>
      <w:tr w:rsidR="00994035" w14:paraId="5425F3D8" w14:textId="77777777" w:rsidTr="00994035">
        <w:tc>
          <w:tcPr>
            <w:tcW w:w="2876" w:type="dxa"/>
          </w:tcPr>
          <w:p w14:paraId="0E5C3E4D" w14:textId="77777777" w:rsidR="00994035" w:rsidRDefault="00994035" w:rsidP="00994035">
            <w:r>
              <w:t>2:30 PM – 4:00 PM</w:t>
            </w:r>
          </w:p>
        </w:tc>
        <w:tc>
          <w:tcPr>
            <w:tcW w:w="2877" w:type="dxa"/>
          </w:tcPr>
          <w:p w14:paraId="03CEC2CE" w14:textId="4D703885" w:rsidR="00994035" w:rsidRDefault="00994035" w:rsidP="00994035">
            <w:r>
              <w:t>Panel Discussion on Future of AI in Cybersecurity and Forensic Science</w:t>
            </w:r>
          </w:p>
        </w:tc>
        <w:tc>
          <w:tcPr>
            <w:tcW w:w="2877" w:type="dxa"/>
          </w:tcPr>
          <w:p w14:paraId="2E141993" w14:textId="36520942" w:rsidR="00994035" w:rsidRDefault="00994035" w:rsidP="00994035">
            <w:r>
              <w:t xml:space="preserve">Expert Pandits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40823DFC" w14:textId="63F9EE77" w:rsidR="00994035" w:rsidRDefault="0002018B">
      <w:r>
        <w:t>•</w:t>
      </w:r>
      <w:r w:rsidR="00994035">
        <w:t xml:space="preserve">Insights into the application of AI and Data Science in Cyber security and Forensic Science. </w:t>
      </w:r>
    </w:p>
    <w:p w14:paraId="13E36D0E" w14:textId="043A0298" w:rsidR="001F4DF0" w:rsidRDefault="0002018B">
      <w:r>
        <w:t xml:space="preserve">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p w14:paraId="509E4E4C" w14:textId="1E3B5F67" w:rsidR="00600365" w:rsidRPr="00600365" w:rsidRDefault="00600365" w:rsidP="002F55E3">
      <w:r w:rsidRPr="00600365">
        <w:t>(includes – Pen, Notepad, Tea and Lunch)</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3A617D66" w:rsidR="002F55E3" w:rsidRPr="004F02E6" w:rsidRDefault="00700458" w:rsidP="007515D3">
            <w:r w:rsidRPr="004F02E6">
              <w:t>Academic</w:t>
            </w:r>
            <w:r w:rsidR="00D47C30" w:rsidRPr="004F02E6">
              <w:t>ian</w:t>
            </w:r>
            <w:r w:rsidR="001E17AD">
              <w:t>/</w:t>
            </w:r>
            <w:r w:rsidR="00C6183A">
              <w:t xml:space="preserve"> Govt.</w:t>
            </w:r>
            <w:r w:rsidR="0039305E">
              <w:t xml:space="preserve"> Professionals</w:t>
            </w:r>
          </w:p>
        </w:tc>
        <w:tc>
          <w:tcPr>
            <w:tcW w:w="4225" w:type="dxa"/>
          </w:tcPr>
          <w:p w14:paraId="49F1935E" w14:textId="24F477BE" w:rsidR="002F55E3" w:rsidRPr="004F02E6" w:rsidRDefault="00486052" w:rsidP="007515D3">
            <w:r w:rsidRPr="004F02E6">
              <w:t xml:space="preserve">INR </w:t>
            </w:r>
            <w:r w:rsidR="00E751C0">
              <w:t>1000</w:t>
            </w:r>
          </w:p>
        </w:tc>
      </w:tr>
      <w:tr w:rsidR="002F55E3" w14:paraId="15A007F2" w14:textId="77777777" w:rsidTr="00700458">
        <w:tc>
          <w:tcPr>
            <w:tcW w:w="4405" w:type="dxa"/>
          </w:tcPr>
          <w:p w14:paraId="07DA02E6" w14:textId="51A28445" w:rsidR="002F55E3" w:rsidRPr="004F02E6" w:rsidRDefault="00BF1C6B" w:rsidP="007515D3">
            <w:r w:rsidRPr="004F02E6">
              <w:t>Research Scholar</w:t>
            </w:r>
            <w:r w:rsidR="00E751C0">
              <w:t>s</w:t>
            </w:r>
          </w:p>
        </w:tc>
        <w:tc>
          <w:tcPr>
            <w:tcW w:w="4225" w:type="dxa"/>
          </w:tcPr>
          <w:p w14:paraId="51ADDA64" w14:textId="40DB6D39" w:rsidR="002F55E3" w:rsidRPr="004F02E6" w:rsidRDefault="00486052" w:rsidP="007515D3">
            <w:r w:rsidRPr="004F02E6">
              <w:t xml:space="preserve">INR </w:t>
            </w:r>
            <w:r w:rsidR="00E751C0">
              <w:t>500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1FFCEC3C" w:rsidR="002F55E3" w:rsidRPr="004F02E6" w:rsidRDefault="00486052" w:rsidP="007515D3">
            <w:r w:rsidRPr="004F02E6">
              <w:t xml:space="preserve">INR </w:t>
            </w:r>
            <w:r w:rsidR="00FF6C97">
              <w:t>500</w:t>
            </w:r>
          </w:p>
        </w:tc>
      </w:tr>
      <w:tr w:rsidR="00584B65" w14:paraId="6BFA8476" w14:textId="77777777" w:rsidTr="00700458">
        <w:tc>
          <w:tcPr>
            <w:tcW w:w="4405" w:type="dxa"/>
          </w:tcPr>
          <w:p w14:paraId="30789030" w14:textId="080899B5" w:rsidR="00584B65" w:rsidRPr="004F02E6" w:rsidRDefault="00D47C30" w:rsidP="007515D3">
            <w:r w:rsidRPr="004F02E6">
              <w:t xml:space="preserve">Industry </w:t>
            </w:r>
            <w:r w:rsidR="001E17AD">
              <w:t>Professionals</w:t>
            </w:r>
          </w:p>
        </w:tc>
        <w:tc>
          <w:tcPr>
            <w:tcW w:w="4225" w:type="dxa"/>
          </w:tcPr>
          <w:p w14:paraId="1C405B47" w14:textId="790BC591" w:rsidR="00584B65" w:rsidRPr="004F02E6" w:rsidRDefault="00D47C30" w:rsidP="007515D3">
            <w:r w:rsidRPr="004F02E6">
              <w:t xml:space="preserve">INR </w:t>
            </w:r>
            <w:r w:rsidR="00E751C0">
              <w:t>15</w:t>
            </w:r>
            <w:r w:rsidRPr="004F02E6">
              <w:t>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451433AD" w14:textId="77777777" w:rsidR="00600365" w:rsidRDefault="00600365"/>
    <w:p w14:paraId="6CB12FC8" w14:textId="3B68307F" w:rsidR="00600365" w:rsidRDefault="00600365">
      <w:r w:rsidRPr="00600365">
        <w:rPr>
          <w:b/>
          <w:bCs/>
        </w:rPr>
        <w:t>Note</w:t>
      </w:r>
      <w:r>
        <w:t>: Registration fee does not include the accommodation.</w:t>
      </w:r>
    </w:p>
    <w:p w14:paraId="5CD70D1E" w14:textId="77777777" w:rsidR="00742D34" w:rsidRDefault="00742D34"/>
    <w:p w14:paraId="06658F5C" w14:textId="25A129EA" w:rsidR="00F823FB" w:rsidRDefault="00F823FB">
      <w:pPr>
        <w:rPr>
          <w:b/>
          <w:bCs/>
        </w:rPr>
      </w:pPr>
    </w:p>
    <w:sectPr w:rsidR="00F823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0D566F"/>
    <w:rsid w:val="000E3ECC"/>
    <w:rsid w:val="0012193F"/>
    <w:rsid w:val="0015074B"/>
    <w:rsid w:val="00152D2C"/>
    <w:rsid w:val="001E17AD"/>
    <w:rsid w:val="001F4DF0"/>
    <w:rsid w:val="00213BB3"/>
    <w:rsid w:val="002422A2"/>
    <w:rsid w:val="00256AFA"/>
    <w:rsid w:val="00284FE6"/>
    <w:rsid w:val="0029639D"/>
    <w:rsid w:val="002B21CE"/>
    <w:rsid w:val="002B26DF"/>
    <w:rsid w:val="002E05C6"/>
    <w:rsid w:val="002F55E3"/>
    <w:rsid w:val="00301A30"/>
    <w:rsid w:val="003256DA"/>
    <w:rsid w:val="00326F90"/>
    <w:rsid w:val="0039305E"/>
    <w:rsid w:val="003B1E19"/>
    <w:rsid w:val="003D4925"/>
    <w:rsid w:val="00401F7E"/>
    <w:rsid w:val="004340B3"/>
    <w:rsid w:val="00437DEE"/>
    <w:rsid w:val="00470C1F"/>
    <w:rsid w:val="00486052"/>
    <w:rsid w:val="004F02E6"/>
    <w:rsid w:val="004F719B"/>
    <w:rsid w:val="0050614C"/>
    <w:rsid w:val="00512B9C"/>
    <w:rsid w:val="00512E37"/>
    <w:rsid w:val="00545796"/>
    <w:rsid w:val="00584B65"/>
    <w:rsid w:val="00587735"/>
    <w:rsid w:val="00587A12"/>
    <w:rsid w:val="005F37CC"/>
    <w:rsid w:val="00600365"/>
    <w:rsid w:val="00657411"/>
    <w:rsid w:val="006605F5"/>
    <w:rsid w:val="00685785"/>
    <w:rsid w:val="006F34A5"/>
    <w:rsid w:val="00700458"/>
    <w:rsid w:val="0072312A"/>
    <w:rsid w:val="0072374B"/>
    <w:rsid w:val="00742D34"/>
    <w:rsid w:val="00755574"/>
    <w:rsid w:val="007702DF"/>
    <w:rsid w:val="00771EC7"/>
    <w:rsid w:val="007C0D7A"/>
    <w:rsid w:val="007D41F5"/>
    <w:rsid w:val="008308B7"/>
    <w:rsid w:val="008416E7"/>
    <w:rsid w:val="008567A4"/>
    <w:rsid w:val="00886FB7"/>
    <w:rsid w:val="00894AB5"/>
    <w:rsid w:val="00897DD9"/>
    <w:rsid w:val="008A2EA9"/>
    <w:rsid w:val="008A7FBC"/>
    <w:rsid w:val="008B70B7"/>
    <w:rsid w:val="008D59AA"/>
    <w:rsid w:val="008E79C1"/>
    <w:rsid w:val="009457F9"/>
    <w:rsid w:val="00973278"/>
    <w:rsid w:val="00975DC1"/>
    <w:rsid w:val="009853F2"/>
    <w:rsid w:val="00994035"/>
    <w:rsid w:val="00994994"/>
    <w:rsid w:val="009C0DB5"/>
    <w:rsid w:val="009D0D18"/>
    <w:rsid w:val="00A07D92"/>
    <w:rsid w:val="00A47795"/>
    <w:rsid w:val="00A80694"/>
    <w:rsid w:val="00A96F96"/>
    <w:rsid w:val="00AA1D8D"/>
    <w:rsid w:val="00AA2666"/>
    <w:rsid w:val="00AE734A"/>
    <w:rsid w:val="00AF39FF"/>
    <w:rsid w:val="00B20399"/>
    <w:rsid w:val="00B47730"/>
    <w:rsid w:val="00B9068F"/>
    <w:rsid w:val="00BB0FDB"/>
    <w:rsid w:val="00BE2C02"/>
    <w:rsid w:val="00BF1C6B"/>
    <w:rsid w:val="00C269E2"/>
    <w:rsid w:val="00C277F8"/>
    <w:rsid w:val="00C56269"/>
    <w:rsid w:val="00C6183A"/>
    <w:rsid w:val="00CB0664"/>
    <w:rsid w:val="00CC21FB"/>
    <w:rsid w:val="00CC282A"/>
    <w:rsid w:val="00CE2A69"/>
    <w:rsid w:val="00D2056B"/>
    <w:rsid w:val="00D32680"/>
    <w:rsid w:val="00D436C9"/>
    <w:rsid w:val="00D47C30"/>
    <w:rsid w:val="00D57354"/>
    <w:rsid w:val="00D64886"/>
    <w:rsid w:val="00D71FCE"/>
    <w:rsid w:val="00E464B3"/>
    <w:rsid w:val="00E674D0"/>
    <w:rsid w:val="00E751C0"/>
    <w:rsid w:val="00E828FF"/>
    <w:rsid w:val="00EA722D"/>
    <w:rsid w:val="00EE34E0"/>
    <w:rsid w:val="00F412C2"/>
    <w:rsid w:val="00F4256B"/>
    <w:rsid w:val="00F434B5"/>
    <w:rsid w:val="00F823FB"/>
    <w:rsid w:val="00FA0EDE"/>
    <w:rsid w:val="00FA37F3"/>
    <w:rsid w:val="00FA395B"/>
    <w:rsid w:val="00FC693F"/>
    <w:rsid w:val="00FF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39</cp:revision>
  <dcterms:created xsi:type="dcterms:W3CDTF">2025-08-24T07:03:00Z</dcterms:created>
  <dcterms:modified xsi:type="dcterms:W3CDTF">2025-09-01T05:54:00Z</dcterms:modified>
  <cp:category/>
</cp:coreProperties>
</file>