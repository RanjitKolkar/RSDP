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C785C" w14:textId="4A918657" w:rsidR="00595D9D" w:rsidRPr="00595D9D" w:rsidRDefault="00595D9D" w:rsidP="00595D9D">
      <w:pPr>
        <w:jc w:val="center"/>
        <w:rPr>
          <w:b/>
          <w:bCs/>
        </w:rPr>
      </w:pPr>
      <w:r w:rsidRPr="00595D9D">
        <w:rPr>
          <w:b/>
          <w:bCs/>
        </w:rPr>
        <w:t>Note</w:t>
      </w:r>
    </w:p>
    <w:p w14:paraId="4389BB84" w14:textId="4FF80E5F" w:rsidR="00595D9D" w:rsidRDefault="00595D9D" w:rsidP="00595D9D">
      <w:pPr>
        <w:jc w:val="both"/>
      </w:pPr>
      <w:r w:rsidRPr="00595D9D">
        <w:t xml:space="preserve">With the growing adoption of Artificial Intelligence (AI) in the fields of Cyber Security and Forensic Science, it has become increasingly important to equip faculty members, researchers, students, and professionals with structured knowledge and practical insights. In this context, NFSU Goa proposes to organize a </w:t>
      </w:r>
      <w:r>
        <w:rPr>
          <w:b/>
          <w:bCs/>
        </w:rPr>
        <w:t>Three</w:t>
      </w:r>
      <w:r w:rsidRPr="00595D9D">
        <w:rPr>
          <w:b/>
          <w:bCs/>
        </w:rPr>
        <w:t>-Day Research and Skill Development Program</w:t>
      </w:r>
      <w:r w:rsidR="00C47CFA">
        <w:rPr>
          <w:b/>
          <w:bCs/>
        </w:rPr>
        <w:t>me</w:t>
      </w:r>
      <w:r w:rsidRPr="00595D9D">
        <w:rPr>
          <w:b/>
          <w:bCs/>
        </w:rPr>
        <w:t xml:space="preserve"> (RSDP) </w:t>
      </w:r>
      <w:r>
        <w:rPr>
          <w:b/>
          <w:bCs/>
        </w:rPr>
        <w:t xml:space="preserve">in Hybrid mode </w:t>
      </w:r>
      <w:r w:rsidRPr="00595D9D">
        <w:rPr>
          <w:b/>
          <w:bCs/>
        </w:rPr>
        <w:t>on AI in Cyber Security and Forensic Science</w:t>
      </w:r>
      <w:r w:rsidRPr="00595D9D">
        <w:t xml:space="preserve">, scheduled from </w:t>
      </w:r>
      <w:r w:rsidRPr="00595D9D">
        <w:rPr>
          <w:b/>
          <w:bCs/>
        </w:rPr>
        <w:t>08–10 September 2025</w:t>
      </w:r>
      <w:r w:rsidRPr="00595D9D">
        <w:t xml:space="preserve"> at the </w:t>
      </w:r>
      <w:r w:rsidRPr="00595D9D">
        <w:rPr>
          <w:b/>
          <w:bCs/>
        </w:rPr>
        <w:t>NFSU Goa Campus</w:t>
      </w:r>
      <w:r w:rsidRPr="00595D9D">
        <w:t xml:space="preserve">. </w:t>
      </w:r>
    </w:p>
    <w:p w14:paraId="68BAC2E0" w14:textId="77777777" w:rsidR="00595D9D" w:rsidRDefault="00595D9D" w:rsidP="00595D9D">
      <w:pPr>
        <w:jc w:val="both"/>
      </w:pPr>
      <w:r w:rsidRPr="00595D9D">
        <w:t>The program will bring together participants from diverse backgrounds, including faculty, researchers, professionals, and students, fostering knowledge exchange and skill development in this transformative area.</w:t>
      </w:r>
      <w:r>
        <w:t xml:space="preserve"> </w:t>
      </w:r>
    </w:p>
    <w:p w14:paraId="1D2919DF" w14:textId="1854B46E" w:rsidR="00595D9D" w:rsidRPr="00595D9D" w:rsidRDefault="00595D9D" w:rsidP="00595D9D">
      <w:pPr>
        <w:jc w:val="both"/>
      </w:pPr>
      <w:r w:rsidRPr="00595D9D">
        <w:t>Approval is kindly sought to conduct the above-mentioned RSDP at NFSU Goa and to allocate the necessary budget</w:t>
      </w:r>
      <w:r>
        <w:t xml:space="preserve"> of Approximately of Rupees 96,000(Ninety-Six Thousand Only)</w:t>
      </w:r>
      <w:r w:rsidRPr="00595D9D">
        <w:t xml:space="preserve"> for successful execution.</w:t>
      </w:r>
    </w:p>
    <w:sectPr w:rsidR="00595D9D" w:rsidRPr="00595D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217D1"/>
    <w:multiLevelType w:val="multilevel"/>
    <w:tmpl w:val="A15E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760C7"/>
    <w:multiLevelType w:val="hybridMultilevel"/>
    <w:tmpl w:val="A4DC39B4"/>
    <w:lvl w:ilvl="0" w:tplc="E938BF40">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915CD1"/>
    <w:multiLevelType w:val="multilevel"/>
    <w:tmpl w:val="EB9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27AF3"/>
    <w:multiLevelType w:val="hybridMultilevel"/>
    <w:tmpl w:val="4094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063040">
    <w:abstractNumId w:val="8"/>
  </w:num>
  <w:num w:numId="2" w16cid:durableId="279803710">
    <w:abstractNumId w:val="6"/>
  </w:num>
  <w:num w:numId="3" w16cid:durableId="1733850137">
    <w:abstractNumId w:val="5"/>
  </w:num>
  <w:num w:numId="4" w16cid:durableId="1486581541">
    <w:abstractNumId w:val="4"/>
  </w:num>
  <w:num w:numId="5" w16cid:durableId="358629047">
    <w:abstractNumId w:val="7"/>
  </w:num>
  <w:num w:numId="6" w16cid:durableId="931550360">
    <w:abstractNumId w:val="3"/>
  </w:num>
  <w:num w:numId="7" w16cid:durableId="550465577">
    <w:abstractNumId w:val="2"/>
  </w:num>
  <w:num w:numId="8" w16cid:durableId="1240017084">
    <w:abstractNumId w:val="1"/>
  </w:num>
  <w:num w:numId="9" w16cid:durableId="1045177931">
    <w:abstractNumId w:val="0"/>
  </w:num>
  <w:num w:numId="10" w16cid:durableId="691540291">
    <w:abstractNumId w:val="10"/>
  </w:num>
  <w:num w:numId="11" w16cid:durableId="657926144">
    <w:abstractNumId w:val="12"/>
  </w:num>
  <w:num w:numId="12" w16cid:durableId="1322349988">
    <w:abstractNumId w:val="11"/>
  </w:num>
  <w:num w:numId="13" w16cid:durableId="405765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8B"/>
    <w:rsid w:val="00034616"/>
    <w:rsid w:val="000526AA"/>
    <w:rsid w:val="0006063C"/>
    <w:rsid w:val="00062FFC"/>
    <w:rsid w:val="0008705A"/>
    <w:rsid w:val="000A1A3B"/>
    <w:rsid w:val="0015074B"/>
    <w:rsid w:val="001E17AD"/>
    <w:rsid w:val="001F4DF0"/>
    <w:rsid w:val="0029639D"/>
    <w:rsid w:val="002B21CE"/>
    <w:rsid w:val="002B26DF"/>
    <w:rsid w:val="002E05C6"/>
    <w:rsid w:val="002F55E3"/>
    <w:rsid w:val="00301A30"/>
    <w:rsid w:val="00326F90"/>
    <w:rsid w:val="003B1E19"/>
    <w:rsid w:val="004340B3"/>
    <w:rsid w:val="00437DEE"/>
    <w:rsid w:val="00470C1F"/>
    <w:rsid w:val="00486052"/>
    <w:rsid w:val="004F02E6"/>
    <w:rsid w:val="00512B9C"/>
    <w:rsid w:val="00512E37"/>
    <w:rsid w:val="00545796"/>
    <w:rsid w:val="00584B65"/>
    <w:rsid w:val="00587735"/>
    <w:rsid w:val="00595D9D"/>
    <w:rsid w:val="005F37CC"/>
    <w:rsid w:val="00657411"/>
    <w:rsid w:val="006605F5"/>
    <w:rsid w:val="00685785"/>
    <w:rsid w:val="0069683B"/>
    <w:rsid w:val="006F34A5"/>
    <w:rsid w:val="00700458"/>
    <w:rsid w:val="0072374B"/>
    <w:rsid w:val="00742D34"/>
    <w:rsid w:val="00755574"/>
    <w:rsid w:val="007702DF"/>
    <w:rsid w:val="00771EC7"/>
    <w:rsid w:val="007D35DB"/>
    <w:rsid w:val="007D41F5"/>
    <w:rsid w:val="008416E7"/>
    <w:rsid w:val="008567A4"/>
    <w:rsid w:val="00886FB7"/>
    <w:rsid w:val="00894AB5"/>
    <w:rsid w:val="008A7FBC"/>
    <w:rsid w:val="008B70B7"/>
    <w:rsid w:val="008D59AA"/>
    <w:rsid w:val="008E79C1"/>
    <w:rsid w:val="009457F9"/>
    <w:rsid w:val="00975DC1"/>
    <w:rsid w:val="00994994"/>
    <w:rsid w:val="00A47795"/>
    <w:rsid w:val="00A80694"/>
    <w:rsid w:val="00A96F96"/>
    <w:rsid w:val="00AA1D8D"/>
    <w:rsid w:val="00AA2666"/>
    <w:rsid w:val="00AE734A"/>
    <w:rsid w:val="00AF39FF"/>
    <w:rsid w:val="00B20399"/>
    <w:rsid w:val="00B47730"/>
    <w:rsid w:val="00BB0FDB"/>
    <w:rsid w:val="00BE2C02"/>
    <w:rsid w:val="00BF1C6B"/>
    <w:rsid w:val="00C277F8"/>
    <w:rsid w:val="00C47CFA"/>
    <w:rsid w:val="00C56269"/>
    <w:rsid w:val="00CB0664"/>
    <w:rsid w:val="00CC21FB"/>
    <w:rsid w:val="00CC282A"/>
    <w:rsid w:val="00CE2A69"/>
    <w:rsid w:val="00D436C9"/>
    <w:rsid w:val="00D47C30"/>
    <w:rsid w:val="00D57354"/>
    <w:rsid w:val="00D64886"/>
    <w:rsid w:val="00D71FCE"/>
    <w:rsid w:val="00E464B3"/>
    <w:rsid w:val="00E674D0"/>
    <w:rsid w:val="00E828FF"/>
    <w:rsid w:val="00EC6ECA"/>
    <w:rsid w:val="00F412C2"/>
    <w:rsid w:val="00F434B5"/>
    <w:rsid w:val="00F823FB"/>
    <w:rsid w:val="00FA39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AA4B2"/>
  <w14:defaultImageDpi w14:val="300"/>
  <w15:docId w15:val="{A1DE7A3B-D114-4F0F-ACE4-68BE3DEA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30055">
      <w:bodyDiv w:val="1"/>
      <w:marLeft w:val="0"/>
      <w:marRight w:val="0"/>
      <w:marTop w:val="0"/>
      <w:marBottom w:val="0"/>
      <w:divBdr>
        <w:top w:val="none" w:sz="0" w:space="0" w:color="auto"/>
        <w:left w:val="none" w:sz="0" w:space="0" w:color="auto"/>
        <w:bottom w:val="none" w:sz="0" w:space="0" w:color="auto"/>
        <w:right w:val="none" w:sz="0" w:space="0" w:color="auto"/>
      </w:divBdr>
    </w:div>
    <w:div w:id="2144343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ranjit kolkar</cp:lastModifiedBy>
  <cp:revision>4</cp:revision>
  <cp:lastPrinted>2025-08-24T06:40:00Z</cp:lastPrinted>
  <dcterms:created xsi:type="dcterms:W3CDTF">2025-08-24T07:14:00Z</dcterms:created>
  <dcterms:modified xsi:type="dcterms:W3CDTF">2025-08-24T16:52:00Z</dcterms:modified>
  <cp:category/>
</cp:coreProperties>
</file>